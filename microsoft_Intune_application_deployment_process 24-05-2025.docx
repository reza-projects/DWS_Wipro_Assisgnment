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AA2B" w14:textId="0C8EEE7A" w:rsidR="00897196" w:rsidRDefault="00000000">
      <w:pPr>
        <w:pStyle w:val="Title"/>
      </w:pPr>
      <w:r>
        <w:t>Microsoft Intune Application Deployment</w:t>
      </w:r>
      <w:r w:rsidR="007D0F58">
        <w:t xml:space="preserve"> process(STEPS)</w:t>
      </w:r>
    </w:p>
    <w:p w14:paraId="351221D7" w14:textId="77777777" w:rsidR="00897196" w:rsidRDefault="00000000">
      <w:pPr>
        <w:pStyle w:val="Heading1"/>
      </w:pPr>
      <w:r>
        <w:t>📌 Overview</w:t>
      </w:r>
    </w:p>
    <w:p w14:paraId="13A9165E" w14:textId="77777777" w:rsidR="00897196" w:rsidRDefault="00000000">
      <w:r>
        <w:t>Microsoft Intune is a cloud-based service that enables organizations to manage and secure devices and applications. Through Intune, administrators can deploy applications to users and devices, ensuring consistent configurations and compliance across the organization.</w:t>
      </w:r>
    </w:p>
    <w:p w14:paraId="45B32D85" w14:textId="77777777" w:rsidR="005E6006" w:rsidRDefault="005E6006"/>
    <w:p w14:paraId="6A6A37FE" w14:textId="4CC2E56F" w:rsidR="005E6006" w:rsidRDefault="005E6006">
      <w:pPr>
        <w:rPr>
          <w:sz w:val="32"/>
          <w:szCs w:val="32"/>
        </w:rPr>
      </w:pPr>
      <w:r w:rsidRPr="005E6006">
        <w:rPr>
          <w:sz w:val="32"/>
          <w:szCs w:val="32"/>
          <w:highlight w:val="cyan"/>
        </w:rPr>
        <w:t>Deploy a win32app to window devices using Microsoft intune</w:t>
      </w:r>
    </w:p>
    <w:p w14:paraId="74C34AFA" w14:textId="4CDFB2DA" w:rsidR="005E6006" w:rsidRDefault="005E6006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0EFD1FF1" w14:textId="1A48EE9B" w:rsidR="005E6006" w:rsidRDefault="005E6006">
      <w:pPr>
        <w:rPr>
          <w:sz w:val="24"/>
          <w:szCs w:val="24"/>
        </w:rPr>
      </w:pPr>
      <w:r>
        <w:rPr>
          <w:sz w:val="24"/>
          <w:szCs w:val="24"/>
        </w:rPr>
        <w:t>1)Download the win32 content prep tool.</w:t>
      </w:r>
    </w:p>
    <w:p w14:paraId="59F460F7" w14:textId="3D74704B" w:rsidR="005E6006" w:rsidRDefault="005E6006">
      <w:pPr>
        <w:rPr>
          <w:sz w:val="24"/>
          <w:szCs w:val="24"/>
        </w:rPr>
      </w:pPr>
      <w:r>
        <w:rPr>
          <w:sz w:val="24"/>
          <w:szCs w:val="24"/>
        </w:rPr>
        <w:t>2)Prepare the app package.</w:t>
      </w:r>
    </w:p>
    <w:p w14:paraId="2CFB0DCE" w14:textId="23C443A1" w:rsidR="005E6006" w:rsidRDefault="005E6006">
      <w:pPr>
        <w:rPr>
          <w:sz w:val="24"/>
          <w:szCs w:val="24"/>
        </w:rPr>
      </w:pPr>
      <w:r>
        <w:rPr>
          <w:sz w:val="24"/>
          <w:szCs w:val="24"/>
        </w:rPr>
        <w:t xml:space="preserve">3)Upload </w:t>
      </w:r>
      <w:proofErr w:type="gramStart"/>
      <w:r>
        <w:rPr>
          <w:sz w:val="24"/>
          <w:szCs w:val="24"/>
        </w:rPr>
        <w:t>the .intunewin</w:t>
      </w:r>
      <w:proofErr w:type="gramEnd"/>
      <w:r>
        <w:rPr>
          <w:sz w:val="24"/>
          <w:szCs w:val="24"/>
        </w:rPr>
        <w:t xml:space="preserve"> to Intune.</w:t>
      </w:r>
    </w:p>
    <w:p w14:paraId="22AEB23E" w14:textId="77777777" w:rsidR="005E6006" w:rsidRDefault="005E6006">
      <w:pPr>
        <w:rPr>
          <w:sz w:val="24"/>
          <w:szCs w:val="24"/>
        </w:rPr>
      </w:pPr>
      <w:r>
        <w:rPr>
          <w:sz w:val="24"/>
          <w:szCs w:val="24"/>
        </w:rPr>
        <w:t>4)Configure app details.</w:t>
      </w:r>
    </w:p>
    <w:p w14:paraId="4C3CB556" w14:textId="35795591" w:rsidR="005E6006" w:rsidRDefault="005E6006">
      <w:pPr>
        <w:rPr>
          <w:sz w:val="24"/>
          <w:szCs w:val="24"/>
        </w:rPr>
      </w:pPr>
      <w:r>
        <w:rPr>
          <w:sz w:val="24"/>
          <w:szCs w:val="24"/>
        </w:rPr>
        <w:t xml:space="preserve">5)Assign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  .</w:t>
      </w:r>
      <w:proofErr w:type="gramEnd"/>
    </w:p>
    <w:p w14:paraId="1171145D" w14:textId="77777777" w:rsidR="005E6006" w:rsidRPr="005E6006" w:rsidRDefault="005E6006">
      <w:pPr>
        <w:rPr>
          <w:color w:val="17365D" w:themeColor="text2" w:themeShade="BF"/>
          <w:sz w:val="24"/>
          <w:szCs w:val="24"/>
        </w:rPr>
      </w:pPr>
    </w:p>
    <w:p w14:paraId="039C4ED5" w14:textId="329DC289" w:rsidR="005E6006" w:rsidRPr="005E6006" w:rsidRDefault="005E6006">
      <w:pPr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**</w:t>
      </w:r>
      <w:r w:rsidRPr="005E6006">
        <w:rPr>
          <w:color w:val="17365D" w:themeColor="text2" w:themeShade="BF"/>
          <w:sz w:val="32"/>
          <w:szCs w:val="32"/>
        </w:rPr>
        <w:t>Interactive Application and Non -Interactive Application</w:t>
      </w:r>
    </w:p>
    <w:p w14:paraId="6E4664BA" w14:textId="70F8F791" w:rsidR="005E6006" w:rsidRDefault="005E6006">
      <w:r>
        <w:t xml:space="preserve">Interactive application is designed for direct user interaction through a </w:t>
      </w:r>
      <w:proofErr w:type="gramStart"/>
      <w:r>
        <w:t>GUI,While</w:t>
      </w:r>
      <w:proofErr w:type="gramEnd"/>
      <w:r>
        <w:t xml:space="preserve"> non interactive application operates in the background without a user </w:t>
      </w:r>
      <w:proofErr w:type="gramStart"/>
      <w:r>
        <w:t>interface ,often</w:t>
      </w:r>
      <w:proofErr w:type="gramEnd"/>
      <w:r>
        <w:t xml:space="preserve"> performing automated tasks.</w:t>
      </w:r>
    </w:p>
    <w:p w14:paraId="65DEB148" w14:textId="77777777" w:rsidR="005E6006" w:rsidRPr="005E6006" w:rsidRDefault="005E6006">
      <w:pPr>
        <w:rPr>
          <w:sz w:val="24"/>
          <w:szCs w:val="24"/>
        </w:rPr>
      </w:pPr>
    </w:p>
    <w:p w14:paraId="58CBBEC8" w14:textId="77777777" w:rsidR="00897196" w:rsidRDefault="00000000">
      <w:pPr>
        <w:pStyle w:val="Heading1"/>
      </w:pPr>
      <w:r>
        <w:t>🛠️ Steps to Add and Assign Applications in Intune</w:t>
      </w:r>
    </w:p>
    <w:p w14:paraId="1B62E60F" w14:textId="77777777" w:rsidR="00897196" w:rsidRDefault="00000000">
      <w:pPr>
        <w:pStyle w:val="Heading2"/>
      </w:pPr>
      <w:r>
        <w:t>1. Sign in to the Intune Admin Center</w:t>
      </w:r>
    </w:p>
    <w:p w14:paraId="3C209A67" w14:textId="77777777" w:rsidR="00897196" w:rsidRDefault="00000000">
      <w:r>
        <w:t>- Navigate to the Microsoft Intune admin center: https://endpoint.microsoft.com</w:t>
      </w:r>
      <w:r>
        <w:br/>
        <w:t>- Sign in using administrator credentials.</w:t>
      </w:r>
    </w:p>
    <w:p w14:paraId="49D029CC" w14:textId="77777777" w:rsidR="00897196" w:rsidRDefault="00000000">
      <w:pPr>
        <w:pStyle w:val="Heading2"/>
      </w:pPr>
      <w:r>
        <w:lastRenderedPageBreak/>
        <w:t>2. Add a New Application</w:t>
      </w:r>
    </w:p>
    <w:p w14:paraId="51E062C8" w14:textId="77777777" w:rsidR="00897196" w:rsidRDefault="00000000">
      <w:r>
        <w:t>- Go to Apps &gt; All apps &gt; + Add.</w:t>
      </w:r>
      <w:r>
        <w:br/>
        <w:t>- Choose the appropriate app type (e.g., Windows app (Win32), Microsoft 365 Apps).</w:t>
      </w:r>
      <w:r>
        <w:br/>
        <w:t>- Fill in app details like name, description, and installation commands.</w:t>
      </w:r>
    </w:p>
    <w:p w14:paraId="283A6D2C" w14:textId="77777777" w:rsidR="00897196" w:rsidRDefault="00000000">
      <w:pPr>
        <w:pStyle w:val="Heading2"/>
      </w:pPr>
      <w:r>
        <w:t>3. Configure App Information and Settings</w:t>
      </w:r>
    </w:p>
    <w:p w14:paraId="647AF4A5" w14:textId="77777777" w:rsidR="00897196" w:rsidRDefault="00000000">
      <w:r>
        <w:t>- Provide information such as name, description, publisher, and category.</w:t>
      </w:r>
      <w:r>
        <w:br/>
        <w:t>- Configure install behavior, requirements, and detection rules.</w:t>
      </w:r>
    </w:p>
    <w:p w14:paraId="5C08389A" w14:textId="77777777" w:rsidR="00897196" w:rsidRDefault="00000000">
      <w:pPr>
        <w:pStyle w:val="Heading2"/>
      </w:pPr>
      <w:r>
        <w:t>4. Assign the App to Groups</w:t>
      </w:r>
    </w:p>
    <w:p w14:paraId="427063E8" w14:textId="77777777" w:rsidR="00897196" w:rsidRDefault="00000000">
      <w:r>
        <w:t>- Choose groups for assignment.</w:t>
      </w:r>
      <w:r>
        <w:br/>
        <w:t>- Assignment types include: Required, Available, and Uninstall.</w:t>
      </w:r>
    </w:p>
    <w:p w14:paraId="6CB58DB3" w14:textId="77777777" w:rsidR="00897196" w:rsidRDefault="00000000">
      <w:pPr>
        <w:pStyle w:val="Heading2"/>
      </w:pPr>
      <w:r>
        <w:t>5. Review and Create</w:t>
      </w:r>
    </w:p>
    <w:p w14:paraId="0C0A04BE" w14:textId="77777777" w:rsidR="00897196" w:rsidRDefault="00000000">
      <w:r>
        <w:t>- Review all settings.</w:t>
      </w:r>
      <w:r>
        <w:br/>
        <w:t>- Click Create to add the app and begin deployment.</w:t>
      </w:r>
    </w:p>
    <w:p w14:paraId="7764921C" w14:textId="77777777" w:rsidR="00897196" w:rsidRDefault="00000000">
      <w:pPr>
        <w:pStyle w:val="Heading1"/>
      </w:pPr>
      <w:r>
        <w:t>📥 Installing the App on Devices</w:t>
      </w:r>
    </w:p>
    <w:p w14:paraId="1C48FDE0" w14:textId="205D46FF" w:rsidR="00897196" w:rsidRDefault="00000000" w:rsidP="005E6006">
      <w:r>
        <w:t>- Required: Automatically installs on target devices.</w:t>
      </w:r>
      <w:r>
        <w:br/>
        <w:t>- Available: Users install via the Company Portal.</w:t>
      </w:r>
    </w:p>
    <w:p w14:paraId="48BD51BC" w14:textId="77777777" w:rsidR="005E6006" w:rsidRDefault="005E6006" w:rsidP="005E6006"/>
    <w:p w14:paraId="0227BD72" w14:textId="13A15D5A" w:rsidR="007D0F58" w:rsidRDefault="007D0F58" w:rsidP="005E6006">
      <w:r>
        <w:t xml:space="preserve">The process of deploying applications on windows </w:t>
      </w:r>
      <w:proofErr w:type="gramStart"/>
      <w:r>
        <w:t>client.uisng</w:t>
      </w:r>
      <w:proofErr w:type="gramEnd"/>
      <w:r>
        <w:t xml:space="preserve"> the intune management </w:t>
      </w:r>
      <w:proofErr w:type="gramStart"/>
      <w:r>
        <w:t>extension[</w:t>
      </w:r>
      <w:proofErr w:type="gramEnd"/>
      <w:r>
        <w:t>IME]</w:t>
      </w:r>
    </w:p>
    <w:p w14:paraId="165C967F" w14:textId="261A5A10" w:rsidR="005E6006" w:rsidRDefault="007D0F58" w:rsidP="005E6006">
      <w:r>
        <w:t>1)Polling-The IME service periodically polls Microsoft intune server for new or updated application deployments.</w:t>
      </w:r>
    </w:p>
    <w:p w14:paraId="36F8D32E" w14:textId="321919D9" w:rsidR="007D0F58" w:rsidRDefault="007D0F58" w:rsidP="005E6006">
      <w:r>
        <w:t>2)Detection-Detects that whether the application is already present on the device or not.</w:t>
      </w:r>
    </w:p>
    <w:p w14:paraId="5126323C" w14:textId="76F7AD7D" w:rsidR="007D0F58" w:rsidRDefault="007D0F58" w:rsidP="005E6006">
      <w:r>
        <w:t xml:space="preserve">3)Installation-If the application is not detected and assigned to the </w:t>
      </w:r>
      <w:proofErr w:type="gramStart"/>
      <w:r>
        <w:t>device,the</w:t>
      </w:r>
      <w:proofErr w:type="gramEnd"/>
      <w:r>
        <w:t xml:space="preserve"> IME intitates with the installation process.</w:t>
      </w:r>
    </w:p>
    <w:p w14:paraId="3E6D0681" w14:textId="54594155" w:rsidR="007D0F58" w:rsidRDefault="007D0F58" w:rsidP="005E6006">
      <w:r>
        <w:t>4)Detection and Notification</w:t>
      </w:r>
    </w:p>
    <w:p w14:paraId="5ED43F7D" w14:textId="38E55D3F" w:rsidR="007D0F58" w:rsidRDefault="007D0F58" w:rsidP="005E6006">
      <w:r>
        <w:t>Post -installation Detection</w:t>
      </w:r>
    </w:p>
    <w:p w14:paraId="264754E2" w14:textId="72E205C5" w:rsidR="007D0F58" w:rsidRDefault="007D0F58" w:rsidP="005E6006">
      <w:r>
        <w:t>Success \failure</w:t>
      </w:r>
    </w:p>
    <w:p w14:paraId="03243C70" w14:textId="77777777" w:rsidR="005E6006" w:rsidRDefault="005E6006" w:rsidP="005E6006"/>
    <w:p w14:paraId="514C40CB" w14:textId="77777777" w:rsidR="005E6006" w:rsidRDefault="005E6006" w:rsidP="005E6006"/>
    <w:p w14:paraId="4714F335" w14:textId="77777777" w:rsidR="005E6006" w:rsidRDefault="005E6006" w:rsidP="005E6006"/>
    <w:p w14:paraId="19FC0704" w14:textId="77777777" w:rsidR="005E6006" w:rsidRDefault="005E6006" w:rsidP="005E6006"/>
    <w:p w14:paraId="1BFA38E0" w14:textId="77777777" w:rsidR="005E6006" w:rsidRDefault="005E6006" w:rsidP="005E6006"/>
    <w:p w14:paraId="5307B2B2" w14:textId="77777777" w:rsidR="005E6006" w:rsidRDefault="005E6006" w:rsidP="005E6006"/>
    <w:p w14:paraId="04B4CC74" w14:textId="77777777" w:rsidR="005E6006" w:rsidRDefault="005E6006" w:rsidP="005E6006"/>
    <w:p w14:paraId="4A8165EF" w14:textId="77777777" w:rsidR="005E6006" w:rsidRDefault="005E6006" w:rsidP="005E6006"/>
    <w:p w14:paraId="19F0FB23" w14:textId="77777777" w:rsidR="005E6006" w:rsidRDefault="005E6006" w:rsidP="005E6006"/>
    <w:p w14:paraId="26FDA6FE" w14:textId="77777777" w:rsidR="005E6006" w:rsidRDefault="005E6006" w:rsidP="005E6006"/>
    <w:p w14:paraId="42A8E8BF" w14:textId="77777777" w:rsidR="005E6006" w:rsidRDefault="005E6006" w:rsidP="005E6006"/>
    <w:p w14:paraId="43029FBE" w14:textId="77777777" w:rsidR="005E6006" w:rsidRDefault="005E6006" w:rsidP="005E6006"/>
    <w:p w14:paraId="45A6633C" w14:textId="16D3DDE5" w:rsidR="005E6006" w:rsidRPr="005E6006" w:rsidRDefault="00000000" w:rsidP="007D0F58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Process Flow Diagra</w:t>
      </w:r>
      <w:r w:rsidR="007D0F58">
        <w:t>m</w:t>
      </w:r>
    </w:p>
    <w:p w14:paraId="37C3AC7C" w14:textId="77777777" w:rsidR="00897196" w:rsidRDefault="00000000">
      <w:r>
        <w:t xml:space="preserve">Below is a visual diagram of the process to create </w:t>
      </w:r>
      <w:proofErr w:type="gramStart"/>
      <w:r>
        <w:t>a .intunewin</w:t>
      </w:r>
      <w:proofErr w:type="gramEnd"/>
      <w:r>
        <w:t xml:space="preserve"> file:</w:t>
      </w:r>
    </w:p>
    <w:p w14:paraId="68BCDC0C" w14:textId="14215053" w:rsidR="00897196" w:rsidRDefault="00000000">
      <w:pPr>
        <w:jc w:val="center"/>
      </w:pPr>
      <w:r>
        <w:rPr>
          <w:noProof/>
        </w:rPr>
        <w:drawing>
          <wp:inline distT="0" distB="0" distL="0" distR="0" wp14:anchorId="3052B1BF" wp14:editId="6F79A9C0">
            <wp:extent cx="5029200" cy="3910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4 at 10.42.24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1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323541">
    <w:abstractNumId w:val="8"/>
  </w:num>
  <w:num w:numId="2" w16cid:durableId="1400515872">
    <w:abstractNumId w:val="6"/>
  </w:num>
  <w:num w:numId="3" w16cid:durableId="881988224">
    <w:abstractNumId w:val="5"/>
  </w:num>
  <w:num w:numId="4" w16cid:durableId="1387069816">
    <w:abstractNumId w:val="4"/>
  </w:num>
  <w:num w:numId="5" w16cid:durableId="643781601">
    <w:abstractNumId w:val="7"/>
  </w:num>
  <w:num w:numId="6" w16cid:durableId="1685788658">
    <w:abstractNumId w:val="3"/>
  </w:num>
  <w:num w:numId="7" w16cid:durableId="1820995504">
    <w:abstractNumId w:val="2"/>
  </w:num>
  <w:num w:numId="8" w16cid:durableId="1039471921">
    <w:abstractNumId w:val="1"/>
  </w:num>
  <w:num w:numId="9" w16cid:durableId="3821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006"/>
    <w:rsid w:val="007D0F58"/>
    <w:rsid w:val="00897196"/>
    <w:rsid w:val="00AA1D8D"/>
    <w:rsid w:val="00B47730"/>
    <w:rsid w:val="00CB0664"/>
    <w:rsid w:val="00EA2F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D9D9C"/>
  <w14:defaultImageDpi w14:val="300"/>
  <w15:docId w15:val="{DB07B8E3-D9F6-42D5-A95A-B1EF32D7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askreza786@gmail.com</cp:lastModifiedBy>
  <cp:revision>2</cp:revision>
  <dcterms:created xsi:type="dcterms:W3CDTF">2013-12-23T23:15:00Z</dcterms:created>
  <dcterms:modified xsi:type="dcterms:W3CDTF">2025-05-28T19:16:00Z</dcterms:modified>
  <cp:category/>
</cp:coreProperties>
</file>