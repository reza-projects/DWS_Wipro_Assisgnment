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 Packaging and MSIX Installation Steps</w:t>
      </w:r>
    </w:p>
    <w:p>
      <w:pPr>
        <w:pStyle w:val="Heading1"/>
      </w:pPr>
      <w:r>
        <w:t>1. What is Application Packaging?</w:t>
      </w:r>
    </w:p>
    <w:p>
      <w:r>
        <w:t>Application packaging involves bundling all necessary files, resources, and configurations required for an application to run on a system. This process ensures consistent deployment, simplifies installation, and facilitates easier updates and uninstallation.</w:t>
      </w:r>
    </w:p>
    <w:p>
      <w:pPr>
        <w:pStyle w:val="Heading1"/>
      </w:pPr>
      <w:r>
        <w:t>2. Introduction to MSIX</w:t>
      </w:r>
    </w:p>
    <w:p>
      <w:r>
        <w:t>MSIX is Microsoft's modern packaging format that combines the best features of MSI, ClickOnce, and AppX. It provides a reliable and secure way to package, distribute, and install applications on Windows.</w:t>
      </w:r>
    </w:p>
    <w:p>
      <w:pPr>
        <w:pStyle w:val="ListBullet"/>
      </w:pPr>
      <w:r>
        <w:t>Key Benefits:</w:t>
      </w:r>
    </w:p>
    <w:p>
      <w:pPr>
        <w:pStyle w:val="ListBullet"/>
      </w:pPr>
      <w:r>
        <w:t>Reliable Installation: Ensures clean installations and uninstalls without leaving residual files.</w:t>
      </w:r>
    </w:p>
    <w:p>
      <w:pPr>
        <w:pStyle w:val="ListBullet"/>
      </w:pPr>
      <w:r>
        <w:t>Security: Supports code signing, ensuring the integrity and authenticity of the package.</w:t>
      </w:r>
    </w:p>
    <w:p>
      <w:pPr>
        <w:pStyle w:val="ListBullet"/>
      </w:pPr>
      <w:r>
        <w:t>Simplified Updates: Allows differential updates, reducing the size and time required for updates.</w:t>
      </w:r>
    </w:p>
    <w:p>
      <w:pPr>
        <w:pStyle w:val="ListBullet"/>
      </w:pPr>
      <w:r>
        <w:t>Universal Deployment: Suitable for both enterprise and consumer applications.</w:t>
      </w:r>
    </w:p>
    <w:p>
      <w:pPr>
        <w:pStyle w:val="Heading1"/>
      </w:pPr>
      <w:r>
        <w:t>3. Steps to Install MSIX Packaging Tool</w:t>
      </w:r>
    </w:p>
    <w:p>
      <w:pPr>
        <w:pStyle w:val="ListBullet"/>
      </w:pPr>
      <w:r>
        <w:t>Prerequisites:</w:t>
      </w:r>
    </w:p>
    <w:p>
      <w:pPr>
        <w:pStyle w:val="ListBullet"/>
      </w:pPr>
      <w:r>
        <w:t>Windows 10 version 1809 or later.</w:t>
      </w:r>
    </w:p>
    <w:p>
      <w:pPr>
        <w:pStyle w:val="ListBullet"/>
      </w:pPr>
      <w:r>
        <w:t>Administrator privileges on your PC.</w:t>
      </w:r>
    </w:p>
    <w:p>
      <w:pPr>
        <w:pStyle w:val="ListBullet"/>
      </w:pPr>
      <w:r>
        <w:t>A valid Microsoft account to access the Microsoft Store.</w:t>
      </w:r>
    </w:p>
    <w:p>
      <w:pPr>
        <w:pStyle w:val="ListNumber"/>
      </w:pPr>
      <w:r>
        <w:t>Installation Methods:</w:t>
      </w:r>
    </w:p>
    <w:p>
      <w:pPr>
        <w:pStyle w:val="ListBullet"/>
      </w:pPr>
      <w:r>
        <w:t>Via Microsoft Store: Go to the MSIX Packaging Tool page in the Microsoft Store and click Install.</w:t>
      </w:r>
    </w:p>
    <w:p>
      <w:pPr>
        <w:pStyle w:val="ListBullet"/>
      </w:pPr>
      <w:r>
        <w:t>Using Windows Package Manager (winget):</w:t>
      </w:r>
    </w:p>
    <w:p>
      <w:r>
        <w:t>Open Command Prompt or PowerShell and run:</w:t>
        <w:br/>
        <w:t>winget install "MSIX Packaging Tool"</w:t>
      </w:r>
    </w:p>
    <w:p>
      <w:pPr>
        <w:pStyle w:val="ListBullet"/>
      </w:pPr>
      <w:r>
        <w:t>Offline Installation: Download the tool and run the following PowerShell command:</w:t>
      </w:r>
    </w:p>
    <w:p>
      <w:r>
        <w:t>Add-AppxProvisionedPackage -Path "C:\offline" -PackagePath "C:\MSIX\MyPackage.msix" -LicensePath "C:\MSIX\MyLicense.xml"</w:t>
      </w:r>
    </w:p>
    <w:p>
      <w:pPr>
        <w:pStyle w:val="Heading1"/>
      </w:pPr>
      <w:r>
        <w:t>4. Creating an MSIX Package</w:t>
      </w:r>
    </w:p>
    <w:p>
      <w:r>
        <w:t>Steps:</w:t>
      </w:r>
    </w:p>
    <w:p>
      <w:pPr>
        <w:pStyle w:val="ListNumber"/>
      </w:pPr>
      <w:r>
        <w:t>1. Launch the MSIX Packaging Tool.</w:t>
      </w:r>
    </w:p>
    <w:p>
      <w:pPr>
        <w:pStyle w:val="ListNumber"/>
      </w:pPr>
      <w:r>
        <w:t>2. Click on Application Package to start packaging.</w:t>
      </w:r>
    </w:p>
    <w:p>
      <w:pPr>
        <w:pStyle w:val="ListNumber"/>
      </w:pPr>
      <w:r>
        <w:t>3. Prepare the environment by installing necessary drivers.</w:t>
      </w:r>
    </w:p>
    <w:p>
      <w:pPr>
        <w:pStyle w:val="ListNumber"/>
      </w:pPr>
      <w:r>
        <w:t>4. Select the application installer (e.g., .exe or .msi).</w:t>
      </w:r>
    </w:p>
    <w:p>
      <w:pPr>
        <w:pStyle w:val="ListNumber"/>
      </w:pPr>
      <w:r>
        <w:t>5. Enter the package information (name, publisher, version, etc.).</w:t>
      </w:r>
    </w:p>
    <w:p>
      <w:pPr>
        <w:pStyle w:val="ListNumber"/>
      </w:pPr>
      <w:r>
        <w:t>6. Monitor installation as the tool captures changes.</w:t>
      </w:r>
    </w:p>
    <w:p>
      <w:pPr>
        <w:pStyle w:val="ListNumber"/>
      </w:pPr>
      <w:r>
        <w:t>7. Review and save the .msix package.</w:t>
      </w:r>
    </w:p>
    <w:p>
      <w:pPr>
        <w:pStyle w:val="Heading1"/>
      </w:pPr>
      <w:r>
        <w:t>5. Visual Representation</w:t>
      </w:r>
    </w:p>
    <w:p>
      <w:r>
        <w:t>[Start] -&gt; [Launch MSIX Packaging Tool] -&gt; [Select Application Package] -&gt; [Prepare Environment] -&gt; [Select Installer] -&gt; [Configure Package Information] -&gt; [Monitor Installation] -&gt; [Review Captured Data] -&gt; [Create MSIX Package] -&gt; [End]</w:t>
      </w:r>
    </w:p>
    <w:p>
      <w:pPr>
        <w:pStyle w:val="Heading1"/>
      </w:pPr>
      <w:r>
        <w:t>6. Further Reading</w:t>
      </w:r>
    </w:p>
    <w:p>
      <w:r>
        <w:t>MSIX Packaging Tool Overview: https://learn.microsoft.com/en-us/windows/msix/packaging-tool/tool-overview</w:t>
      </w:r>
    </w:p>
    <w:p>
      <w:r>
        <w:t>Create an MSIX Package: https://learn.microsoft.com/en-us/windows/msix/packaging-tool/create-app-package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